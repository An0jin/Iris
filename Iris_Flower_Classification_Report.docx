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아이리스 꽃 분류 보고서</w:t>
      </w:r>
    </w:p>
    <w:p>
      <w:pPr>
        <w:pStyle w:val="Heading2"/>
        <w:rPr/>
      </w:pPr>
      <w:r>
        <w:rPr/>
        <w:t>개요</w:t>
      </w:r>
    </w:p>
    <w:p>
      <w:pPr>
        <w:pStyle w:val="Normal"/>
        <w:rPr/>
      </w:pPr>
      <w:r>
        <w:rPr/>
        <w:t>이 보고서는 사이킷런의 아이리스</w:t>
      </w:r>
      <w:r>
        <w:rPr/>
        <w:t xml:space="preserve">(Iris) </w:t>
      </w:r>
      <w:r>
        <w:rPr/>
        <w:t>데이터셋을 이용하여 랜덤포레스트 분류기로 세 품종</w:t>
      </w:r>
      <w:r>
        <w:rPr/>
        <w:t>(</w:t>
      </w:r>
      <w:r>
        <w:rPr/>
        <w:t>부채붓꽃</w:t>
      </w:r>
      <w:r>
        <w:rPr/>
        <w:t xml:space="preserve">, </w:t>
      </w:r>
      <w:r>
        <w:rPr/>
        <w:t>버시컬러</w:t>
      </w:r>
      <w:r>
        <w:rPr/>
        <w:t xml:space="preserve">, </w:t>
      </w:r>
      <w:r>
        <w:rPr/>
        <w:t>버지니카</w:t>
      </w:r>
      <w:r>
        <w:rPr/>
        <w:t>)</w:t>
      </w:r>
      <w:r>
        <w:rPr/>
        <w:t>을 분류한 실험을 요약합니다</w:t>
      </w:r>
      <w:r>
        <w:rPr/>
        <w:t xml:space="preserve">. </w:t>
      </w:r>
      <w:r>
        <w:rPr/>
        <w:t>노트북</w:t>
      </w:r>
      <w:r>
        <w:rPr/>
        <w:t>(`main.ipynb`)</w:t>
      </w:r>
      <w:r>
        <w:rPr/>
        <w:t>의 실행 결과와 생성된 의사결정나무 시각화</w:t>
      </w:r>
      <w:r>
        <w:rPr/>
        <w:t>(</w:t>
      </w:r>
      <w:r>
        <w:rPr/>
        <w:t>꽃 분류</w:t>
      </w:r>
      <w:r>
        <w:rPr/>
        <w:t>.png)</w:t>
      </w:r>
      <w:r>
        <w:rPr/>
        <w:t>를 기반으로 구성했습니다</w:t>
      </w:r>
      <w:r>
        <w:rPr/>
        <w:t>.</w:t>
      </w:r>
      <w:r>
        <w:rPr>
          <w:rStyle w:val="FootnoteReference"/>
        </w:rPr>
        <w:footnoteReference w:id="2"/>
      </w:r>
    </w:p>
    <w:p>
      <w:pPr>
        <w:pStyle w:val="Heading2"/>
        <w:rPr/>
      </w:pPr>
      <w:r>
        <w:rPr/>
        <w:t>데이터셋</w:t>
      </w:r>
    </w:p>
    <w:p>
      <w:pPr>
        <w:pStyle w:val="Normal"/>
        <w:rPr/>
      </w:pPr>
      <w:r>
        <w:rPr/>
        <w:t xml:space="preserve">사전정의된 </w:t>
      </w:r>
      <w:r>
        <w:rPr/>
        <w:t>4</w:t>
      </w:r>
      <w:r>
        <w:rPr/>
        <w:t>개 특성</w:t>
      </w:r>
      <w:r>
        <w:rPr/>
        <w:t>(</w:t>
      </w:r>
      <w:r>
        <w:rPr/>
        <w:t>꽃받침 길이</w:t>
      </w:r>
      <w:r>
        <w:rPr/>
        <w:t>/</w:t>
      </w:r>
      <w:r>
        <w:rPr/>
        <w:t>너비</w:t>
      </w:r>
      <w:r>
        <w:rPr/>
        <w:t xml:space="preserve">, </w:t>
      </w:r>
      <w:r>
        <w:rPr/>
        <w:t>꽃잎 길이</w:t>
      </w:r>
      <w:r>
        <w:rPr/>
        <w:t>/</w:t>
      </w:r>
      <w:r>
        <w:rPr/>
        <w:t>너비</w:t>
      </w:r>
      <w:r>
        <w:rPr/>
        <w:t xml:space="preserve">, </w:t>
      </w:r>
      <w:r>
        <w:rPr/>
        <w:t xml:space="preserve">단위 </w:t>
      </w:r>
      <w:r>
        <w:rPr/>
        <w:t>cm)</w:t>
      </w:r>
      <w:r>
        <w:rPr/>
        <w:t xml:space="preserve">과 </w:t>
      </w:r>
      <w:r>
        <w:rPr/>
        <w:t>3</w:t>
      </w:r>
      <w:r>
        <w:rPr/>
        <w:t>개 품종 레이블로 구성됩니다</w:t>
      </w:r>
      <w:r>
        <w:rPr/>
        <w:t xml:space="preserve">. </w:t>
      </w:r>
      <w:r>
        <w:rPr/>
        <w:t>훈련</w:t>
      </w:r>
      <w:r>
        <w:rPr/>
        <w:t>/</w:t>
      </w:r>
      <w:r>
        <w:rPr/>
        <w:t xml:space="preserve">검증 분할은 </w:t>
      </w:r>
      <w:r>
        <w:rPr/>
        <w:t xml:space="preserve">8:2, </w:t>
      </w:r>
      <w:r>
        <w:rPr/>
        <w:t>계층적 분할</w:t>
      </w:r>
      <w:r>
        <w:rPr/>
        <w:t>(stratify)</w:t>
      </w:r>
      <w:r>
        <w:rPr/>
        <w:t>을 사용했습니다</w:t>
      </w:r>
      <w:r>
        <w:rPr/>
        <w:t>.</w:t>
      </w:r>
    </w:p>
    <w:p>
      <w:pPr>
        <w:pStyle w:val="Heading2"/>
        <w:rPr/>
      </w:pPr>
      <w:r>
        <w:rPr/>
        <w:t>방법</w:t>
      </w:r>
    </w:p>
    <w:p>
      <w:pPr>
        <w:pStyle w:val="Normal"/>
        <w:rPr/>
      </w:pPr>
      <w:r>
        <w:rPr/>
        <w:t>우리는 여러 표본의 꽃받침과 꽃잎의 길이</w:t>
      </w:r>
      <w:r>
        <w:rPr/>
        <w:t>·</w:t>
      </w:r>
      <w:r>
        <w:rPr/>
        <w:t>너비를 관찰하여</w:t>
      </w:r>
      <w:r>
        <w:rPr/>
        <w:t xml:space="preserve">, </w:t>
      </w:r>
      <w:r>
        <w:rPr/>
        <w:t>세 품종을 구분할 수 있는 간단한 규칙을 정리했습니다</w:t>
      </w:r>
      <w:r>
        <w:rPr/>
        <w:t>.</w:t>
      </w:r>
    </w:p>
    <w:p>
      <w:pPr>
        <w:pStyle w:val="Normal"/>
        <w:rPr/>
      </w:pPr>
      <w:r>
        <w:rPr/>
        <w:t>핵심 생각은 다음과 같습니다</w:t>
      </w:r>
      <w:r>
        <w:rPr/>
        <w:t xml:space="preserve">. </w:t>
      </w:r>
      <w:r>
        <w:rPr/>
        <w:t>꽃잎이 아주 짧고 좁으면 부채붓꽃으로 볼 수 있고</w:t>
      </w:r>
      <w:r>
        <w:rPr/>
        <w:t xml:space="preserve">, </w:t>
      </w:r>
      <w:r>
        <w:rPr/>
        <w:t>중간 크기라면 버시컬러</w:t>
      </w:r>
      <w:r>
        <w:rPr/>
        <w:t xml:space="preserve">, </w:t>
      </w:r>
      <w:r>
        <w:rPr/>
        <w:t>더 길고 넓다면 버지니카로 볼 수 있습니다</w:t>
      </w:r>
      <w:r>
        <w:rPr/>
        <w:t>.</w:t>
      </w:r>
    </w:p>
    <w:p>
      <w:pPr>
        <w:pStyle w:val="Normal"/>
        <w:rPr/>
      </w:pPr>
      <w:r>
        <w:rPr/>
        <w:t>전체 표본의 대부분을 기준으로 이러한 경향을 정리했고</w:t>
      </w:r>
      <w:r>
        <w:rPr/>
        <w:t xml:space="preserve">, </w:t>
      </w:r>
      <w:r>
        <w:rPr/>
        <w:t>보고서의 나무 모양 그림은 이 규칙이 단계적으로 어떻게 적용되는지를 보여줍니다</w:t>
      </w:r>
      <w:r>
        <w:rPr/>
        <w:t>.</w:t>
      </w:r>
    </w:p>
    <w:p>
      <w:pPr>
        <w:pStyle w:val="Heading2"/>
        <w:rPr/>
      </w:pPr>
      <w:r>
        <w:rPr/>
        <w:t>결과</w:t>
      </w:r>
    </w:p>
    <w:p>
      <w:pPr>
        <w:pStyle w:val="Normal"/>
        <w:rPr/>
      </w:pPr>
      <w:r>
        <w:rPr/>
        <w:t>관찰한 표본을 기준으로</w:t>
      </w:r>
      <w:r>
        <w:rPr/>
        <w:t xml:space="preserve">, </w:t>
      </w:r>
      <w:r>
        <w:rPr/>
        <w:t>꽃잎이 가장 짧고 좁은 꽃은 모두 부채붓꽃으로 확인되었습니다</w:t>
      </w:r>
      <w:r>
        <w:rPr/>
        <w:t>.</w:t>
      </w:r>
    </w:p>
    <w:p>
      <w:pPr>
        <w:pStyle w:val="Normal"/>
        <w:rPr/>
      </w:pPr>
      <w:r>
        <w:rPr/>
        <w:t>꽃잎의 크기가 중간인 꽃은 대부분 버시컬러로 분류되었고</w:t>
      </w:r>
      <w:r>
        <w:rPr/>
        <w:t xml:space="preserve">, </w:t>
      </w:r>
      <w:r>
        <w:rPr/>
        <w:t>꽃잎이 더 길고 넓은 꽃은 버지니카로 분류되었습니다</w:t>
      </w:r>
      <w:r>
        <w:rPr/>
        <w:t>.</w:t>
      </w:r>
    </w:p>
    <w:p>
      <w:pPr>
        <w:pStyle w:val="Normal"/>
        <w:rPr/>
      </w:pPr>
      <w:r>
        <w:rPr/>
        <w:t>보고서의 나무 모양 그림은 실제로 우리가 꽃의 길이와 너비를 차례대로 살펴보며 품종을 판단하는 과정을 그림으로 보여줍니다</w:t>
      </w:r>
      <w:r>
        <w:rPr/>
        <w:t xml:space="preserve">. </w:t>
      </w:r>
      <w:r>
        <w:rPr/>
        <w:t>한 단계씩 내려가면서 물음을 던지고</w:t>
      </w:r>
      <w:r>
        <w:rPr/>
        <w:t>(</w:t>
      </w:r>
      <w:r>
        <w:rPr/>
        <w:t>예</w:t>
      </w:r>
      <w:r>
        <w:rPr/>
        <w:t xml:space="preserve">: </w:t>
      </w:r>
      <w:r>
        <w:rPr/>
        <w:t>꽃잎이 아주 짧은가</w:t>
      </w:r>
      <w:r>
        <w:rPr/>
        <w:t xml:space="preserve">?), </w:t>
      </w:r>
      <w:r>
        <w:rPr/>
        <w:t>이에 따라 품종을 결정합니다</w:t>
      </w:r>
      <w:r>
        <w:rPr/>
        <w:t>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품종 개요</w:t>
      </w:r>
    </w:p>
    <w:p>
      <w:pPr>
        <w:pStyle w:val="Normal"/>
        <w:rPr/>
      </w:pPr>
      <w:r>
        <w:rPr/>
        <w:t xml:space="preserve">• </w:t>
      </w:r>
      <w:r>
        <w:rPr/>
        <w:t xml:space="preserve">부채붓꽃 </w:t>
      </w:r>
      <w:r>
        <w:rPr/>
        <w:t xml:space="preserve">(Iris setosa): </w:t>
      </w:r>
      <w:r>
        <w:rPr/>
        <w:t>북반구 냉온대 습지의 다년생</w:t>
      </w:r>
      <w:r>
        <w:rPr/>
        <w:t xml:space="preserve">. </w:t>
      </w:r>
      <w:r>
        <w:rPr/>
        <w:t>전체적으로 소형이며 꽃잎</w:t>
      </w:r>
      <w:r>
        <w:rPr/>
        <w:t>(</w:t>
      </w:r>
      <w:r>
        <w:rPr/>
        <w:t>특히 꽃잎 길이</w:t>
      </w:r>
      <w:r>
        <w:rPr/>
        <w:t>/</w:t>
      </w:r>
      <w:r>
        <w:rPr/>
        <w:t>너비</w:t>
      </w:r>
      <w:r>
        <w:rPr/>
        <w:t>)</w:t>
      </w:r>
      <w:r>
        <w:rPr/>
        <w:t>이 작아 다른 품종과 명확히 구분됨</w:t>
      </w:r>
      <w:r>
        <w:rPr/>
        <w:t>.</w:t>
      </w:r>
    </w:p>
    <w:p>
      <w:pPr>
        <w:pStyle w:val="Normal"/>
        <w:rPr/>
      </w:pPr>
      <w:r>
        <w:rPr/>
        <w:t xml:space="preserve">• </w:t>
      </w:r>
      <w:r>
        <w:rPr/>
        <w:t xml:space="preserve">버시컬러 </w:t>
      </w:r>
      <w:r>
        <w:rPr/>
        <w:t xml:space="preserve">(Iris versicolor): </w:t>
      </w:r>
      <w:r>
        <w:rPr/>
        <w:t>북미 습지 분포</w:t>
      </w:r>
      <w:r>
        <w:rPr/>
        <w:t xml:space="preserve">, </w:t>
      </w:r>
      <w:r>
        <w:rPr/>
        <w:t>중간 크기</w:t>
      </w:r>
      <w:r>
        <w:rPr/>
        <w:t xml:space="preserve">. </w:t>
      </w:r>
      <w:r>
        <w:rPr/>
        <w:t>꽃잎</w:t>
      </w:r>
      <w:r>
        <w:rPr/>
        <w:t>·</w:t>
      </w:r>
      <w:r>
        <w:rPr/>
        <w:t xml:space="preserve">잎 크기가 중간대에 분포하여 </w:t>
      </w:r>
      <w:r>
        <w:rPr/>
        <w:t>setosa</w:t>
      </w:r>
      <w:r>
        <w:rPr/>
        <w:t xml:space="preserve">보다 크고 </w:t>
      </w:r>
      <w:r>
        <w:rPr/>
        <w:t>virginica</w:t>
      </w:r>
      <w:r>
        <w:rPr/>
        <w:t>보다 작음</w:t>
      </w:r>
      <w:r>
        <w:rPr/>
        <w:t>.</w:t>
      </w:r>
    </w:p>
    <w:p>
      <w:pPr>
        <w:pStyle w:val="Normal"/>
        <w:rPr/>
      </w:pPr>
      <w:r>
        <w:rPr/>
        <w:t xml:space="preserve">• </w:t>
      </w:r>
      <w:r>
        <w:rPr/>
        <w:t xml:space="preserve">버지니카 </w:t>
      </w:r>
      <w:r>
        <w:rPr/>
        <w:t xml:space="preserve">(Iris virginica): </w:t>
      </w:r>
      <w:r>
        <w:rPr/>
        <w:t>북미 동부 습지 분포</w:t>
      </w:r>
      <w:r>
        <w:rPr/>
        <w:t xml:space="preserve">, </w:t>
      </w:r>
      <w:r>
        <w:rPr/>
        <w:t>대형</w:t>
      </w:r>
      <w:r>
        <w:rPr/>
        <w:t xml:space="preserve">. </w:t>
      </w:r>
      <w:r>
        <w:rPr/>
        <w:t>넓고 긴 꽃잎과 긴 꽃대가 특징으로 전체 크기가 가장 큼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918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모델 관점 특징</w:t>
      </w:r>
    </w:p>
    <w:p>
      <w:pPr>
        <w:pStyle w:val="Normal"/>
        <w:rPr/>
      </w:pPr>
      <w:r>
        <w:rPr/>
        <w:t xml:space="preserve">• </w:t>
      </w:r>
      <w:r>
        <w:rPr/>
        <w:t>공통 관찰</w:t>
      </w:r>
      <w:r>
        <w:rPr/>
        <w:t>(</w:t>
      </w:r>
      <w:r>
        <w:rPr/>
        <w:t>결정트리 기준 분기</w:t>
      </w:r>
      <w:r>
        <w:rPr/>
        <w:t>):</w:t>
        <w:br/>
        <w:t xml:space="preserve">  - ① </w:t>
      </w:r>
      <w:r>
        <w:rPr/>
        <w:t xml:space="preserve">꽃잎 길이 </w:t>
      </w:r>
      <w:r>
        <w:rPr/>
        <w:t xml:space="preserve">2.45cm </w:t>
      </w:r>
      <w:r>
        <w:rPr/>
        <w:t>이하 → 부채붓꽃로 거의 완벽 분리</w:t>
      </w:r>
      <w:r>
        <w:rPr/>
        <w:br/>
        <w:t xml:space="preserve">  - ② (① </w:t>
      </w:r>
      <w:r>
        <w:rPr/>
        <w:t>초과 시</w:t>
      </w:r>
      <w:r>
        <w:rPr/>
        <w:t xml:space="preserve">) </w:t>
      </w:r>
      <w:r>
        <w:rPr/>
        <w:t xml:space="preserve">꽃잎 길이 </w:t>
      </w:r>
      <w:r>
        <w:rPr/>
        <w:t xml:space="preserve">4.85cm </w:t>
      </w:r>
      <w:r>
        <w:rPr/>
        <w:t>이하 구간에 주로 버시컬러 분포</w:t>
      </w:r>
      <w:r>
        <w:rPr/>
        <w:br/>
        <w:t xml:space="preserve">  - ③ (② </w:t>
      </w:r>
      <w:r>
        <w:rPr/>
        <w:t>초과 시</w:t>
      </w:r>
      <w:r>
        <w:rPr/>
        <w:t xml:space="preserve">) </w:t>
      </w:r>
      <w:r>
        <w:rPr/>
        <w:t xml:space="preserve">꽃잎 너비 </w:t>
      </w:r>
      <w:r>
        <w:rPr/>
        <w:t xml:space="preserve">1.7cm </w:t>
      </w:r>
      <w:r>
        <w:rPr/>
        <w:t>기준 분기에서 버지니카가 우세</w:t>
      </w:r>
      <w:r>
        <w:rPr/>
        <w:br/>
        <w:t xml:space="preserve">  - </w:t>
      </w:r>
      <w:r>
        <w:rPr/>
        <w:t>추가 세부 분기</w:t>
      </w:r>
      <w:r>
        <w:rPr/>
        <w:t xml:space="preserve">: </w:t>
      </w:r>
      <w:r>
        <w:rPr/>
        <w:t>꽃받침</w:t>
      </w:r>
      <w:r>
        <w:rPr/>
        <w:t>/</w:t>
      </w:r>
      <w:r>
        <w:rPr/>
        <w:t>꽃잎의 세부 길이</w:t>
      </w:r>
      <w:r>
        <w:rPr/>
        <w:t>·</w:t>
      </w:r>
      <w:r>
        <w:rPr/>
        <w:t>너비 조합으로 경계 미세 조정</w:t>
      </w:r>
    </w:p>
    <w:p>
      <w:pPr>
        <w:pStyle w:val="Heading2"/>
        <w:rPr/>
      </w:pPr>
      <w:r>
        <w:rPr/>
        <w:t>품종별 요약 표</w:t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  <w:shd w:color="auto" w:fill="4472C4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b/>
                <w:color w:val="FFFFFF"/>
                <w:kern w:val="0"/>
                <w:sz w:val="22"/>
                <w:szCs w:val="22"/>
                <w:lang w:val="en-US" w:eastAsia="en-US" w:bidi="ar-SA"/>
              </w:rPr>
              <w:t>품종</w:t>
            </w:r>
          </w:p>
        </w:tc>
        <w:tc>
          <w:tcPr>
            <w:tcW w:w="1233" w:type="dxa"/>
            <w:tcBorders/>
            <w:shd w:color="auto" w:fill="4472C4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b/>
                <w:color w:val="FFFFFF"/>
                <w:kern w:val="0"/>
                <w:sz w:val="22"/>
                <w:szCs w:val="22"/>
                <w:lang w:val="en-US" w:eastAsia="en-US" w:bidi="ar-SA"/>
              </w:rPr>
              <w:t>꽃잎 길이</w:t>
            </w:r>
          </w:p>
        </w:tc>
        <w:tc>
          <w:tcPr>
            <w:tcW w:w="1235" w:type="dxa"/>
            <w:tcBorders/>
            <w:shd w:color="auto" w:fill="4472C4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b/>
                <w:color w:val="FFFFFF"/>
                <w:kern w:val="0"/>
                <w:sz w:val="22"/>
                <w:szCs w:val="22"/>
                <w:lang w:val="en-US" w:eastAsia="en-US" w:bidi="ar-SA"/>
              </w:rPr>
              <w:t>꽃잎 너비</w:t>
            </w:r>
          </w:p>
        </w:tc>
        <w:tc>
          <w:tcPr>
            <w:tcW w:w="1233" w:type="dxa"/>
            <w:tcBorders/>
            <w:shd w:color="auto" w:fill="4472C4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b/>
                <w:color w:val="FFFFFF"/>
                <w:kern w:val="0"/>
                <w:sz w:val="22"/>
                <w:szCs w:val="22"/>
                <w:lang w:val="en-US" w:eastAsia="en-US" w:bidi="ar-SA"/>
              </w:rPr>
              <w:t>꽃받침 길이</w:t>
            </w:r>
          </w:p>
        </w:tc>
        <w:tc>
          <w:tcPr>
            <w:tcW w:w="1235" w:type="dxa"/>
            <w:tcBorders/>
            <w:shd w:color="auto" w:fill="4472C4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b/>
                <w:color w:val="FFFFFF"/>
                <w:kern w:val="0"/>
                <w:sz w:val="22"/>
                <w:szCs w:val="22"/>
                <w:lang w:val="en-US" w:eastAsia="en-US" w:bidi="ar-SA"/>
              </w:rPr>
              <w:t>꽃받침 너비</w:t>
            </w:r>
          </w:p>
        </w:tc>
        <w:tc>
          <w:tcPr>
            <w:tcW w:w="1233" w:type="dxa"/>
            <w:tcBorders/>
            <w:shd w:color="auto" w:fill="4472C4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b/>
                <w:color w:val="FFFFFF"/>
                <w:kern w:val="0"/>
                <w:sz w:val="22"/>
                <w:szCs w:val="22"/>
                <w:lang w:val="en-US" w:eastAsia="en-US" w:bidi="ar-SA"/>
              </w:rPr>
              <w:t>전체 크기</w:t>
            </w:r>
          </w:p>
        </w:tc>
        <w:tc>
          <w:tcPr>
            <w:tcW w:w="1234" w:type="dxa"/>
            <w:tcBorders/>
            <w:shd w:color="auto" w:fill="4472C4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b/>
                <w:color w:val="FFFFFF"/>
                <w:kern w:val="0"/>
                <w:sz w:val="22"/>
                <w:szCs w:val="22"/>
                <w:lang w:val="en-US" w:eastAsia="en-US" w:bidi="ar-SA"/>
              </w:rPr>
              <w:t>판단 힌트</w:t>
            </w:r>
          </w:p>
        </w:tc>
      </w:tr>
      <w:tr>
        <w:trPr/>
        <w:tc>
          <w:tcPr>
            <w:tcW w:w="1234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 xml:space="preserve">부채붓꽃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(setosa)</w:t>
            </w:r>
          </w:p>
        </w:tc>
        <w:tc>
          <w:tcPr>
            <w:tcW w:w="1233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작음</w:t>
            </w:r>
          </w:p>
        </w:tc>
        <w:tc>
          <w:tcPr>
            <w:tcW w:w="1235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작음</w:t>
            </w:r>
          </w:p>
        </w:tc>
        <w:tc>
          <w:tcPr>
            <w:tcW w:w="1233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짧은 편</w:t>
            </w:r>
          </w:p>
        </w:tc>
        <w:tc>
          <w:tcPr>
            <w:tcW w:w="1235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좁은 편</w:t>
            </w:r>
          </w:p>
        </w:tc>
        <w:tc>
          <w:tcPr>
            <w:tcW w:w="1233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소형</w:t>
            </w:r>
          </w:p>
        </w:tc>
        <w:tc>
          <w:tcPr>
            <w:tcW w:w="1234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 xml:space="preserve">꽃잎이 아주 짧고 좁음 →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setosa</w:t>
            </w:r>
          </w:p>
        </w:tc>
      </w:tr>
      <w:tr>
        <w:trPr/>
        <w:tc>
          <w:tcPr>
            <w:tcW w:w="1234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 xml:space="preserve">버시컬러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(versicolor)</w:t>
            </w:r>
          </w:p>
        </w:tc>
        <w:tc>
          <w:tcPr>
            <w:tcW w:w="1233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중간</w:t>
            </w:r>
          </w:p>
        </w:tc>
        <w:tc>
          <w:tcPr>
            <w:tcW w:w="1235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중간</w:t>
            </w:r>
          </w:p>
        </w:tc>
        <w:tc>
          <w:tcPr>
            <w:tcW w:w="1233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중간</w:t>
            </w:r>
          </w:p>
        </w:tc>
        <w:tc>
          <w:tcPr>
            <w:tcW w:w="1235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중간</w:t>
            </w:r>
          </w:p>
        </w:tc>
        <w:tc>
          <w:tcPr>
            <w:tcW w:w="1233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중간</w:t>
            </w:r>
          </w:p>
        </w:tc>
        <w:tc>
          <w:tcPr>
            <w:tcW w:w="1234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 xml:space="preserve">크기가 중간 구간에 있으면 대부분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versicolor</w:t>
            </w:r>
          </w:p>
        </w:tc>
      </w:tr>
      <w:tr>
        <w:trPr/>
        <w:tc>
          <w:tcPr>
            <w:tcW w:w="1234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 xml:space="preserve">버지니카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(virginica)</w:t>
            </w:r>
          </w:p>
        </w:tc>
        <w:tc>
          <w:tcPr>
            <w:tcW w:w="1233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큼</w:t>
            </w:r>
          </w:p>
        </w:tc>
        <w:tc>
          <w:tcPr>
            <w:tcW w:w="1235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큼</w:t>
            </w:r>
          </w:p>
        </w:tc>
        <w:tc>
          <w:tcPr>
            <w:tcW w:w="1233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긴 편</w:t>
            </w:r>
          </w:p>
        </w:tc>
        <w:tc>
          <w:tcPr>
            <w:tcW w:w="1235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넓은 편</w:t>
            </w:r>
          </w:p>
        </w:tc>
        <w:tc>
          <w:tcPr>
            <w:tcW w:w="1233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>대형</w:t>
            </w:r>
          </w:p>
        </w:tc>
        <w:tc>
          <w:tcPr>
            <w:tcW w:w="1234" w:type="dxa"/>
            <w:tcBorders/>
            <w:shd w:color="auto" w:fill="F7F7F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2"/>
                <w:szCs w:val="22"/>
                <w:lang w:val="en-US" w:eastAsia="en-US" w:bidi="ar-SA"/>
              </w:rPr>
              <w:t xml:space="preserve">꽃잎이 길고 넓음 →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virginica</w:t>
            </w:r>
          </w:p>
        </w:tc>
      </w:tr>
    </w:tbl>
    <w:p>
      <w:pPr>
        <w:pStyle w:val="Heading2"/>
        <w:rPr/>
      </w:pPr>
      <w:r>
        <w:rPr/>
        <w:t>용어 풀이</w:t>
      </w:r>
    </w:p>
    <w:p>
      <w:pPr>
        <w:pStyle w:val="Normal"/>
        <w:rPr/>
      </w:pPr>
      <w:r>
        <w:rPr/>
        <w:t xml:space="preserve">• </w:t>
      </w:r>
      <w:r>
        <w:rPr/>
        <w:t>꽃받침</w:t>
      </w:r>
      <w:r>
        <w:rPr/>
        <w:t xml:space="preserve">(Sepal): </w:t>
      </w:r>
      <w:r>
        <w:rPr/>
        <w:t>꽃을 보호하는 잎 모양의 부분</w:t>
      </w:r>
      <w:r>
        <w:rPr/>
        <w:t xml:space="preserve">. </w:t>
      </w:r>
      <w:r>
        <w:rPr/>
        <w:t>보통 꽃잎보다 두껍고 단단하며</w:t>
      </w:r>
      <w:r>
        <w:rPr/>
        <w:t xml:space="preserve">, </w:t>
      </w:r>
      <w:r>
        <w:rPr/>
        <w:t>길이와 너비를 재어 품종 특징을 파악할 수 있습니다</w:t>
      </w:r>
      <w:r>
        <w:rPr/>
        <w:t>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• </w:t>
      </w:r>
      <w:r>
        <w:rPr/>
        <w:t>꽃잎</w:t>
      </w:r>
      <w:r>
        <w:rPr/>
        <w:t xml:space="preserve">(Petal): </w:t>
      </w:r>
      <w:r>
        <w:rPr/>
        <w:t>꽃을 구성하는 색깔 있는 부분</w:t>
      </w:r>
      <w:r>
        <w:rPr/>
        <w:t xml:space="preserve">. </w:t>
      </w:r>
      <w:r>
        <w:rPr/>
        <w:t>곤충을 유인하며</w:t>
      </w:r>
      <w:r>
        <w:rPr/>
        <w:t xml:space="preserve">, </w:t>
      </w:r>
      <w:r>
        <w:rPr/>
        <w:t>길이와 너비가 품종을 구별하는 가장 중요한 단서가 됩니다</w:t>
      </w:r>
      <w:r>
        <w:rPr/>
        <w:t>.</w:t>
      </w:r>
    </w:p>
    <w:sectPr>
      <w:footnotePr>
        <w:numFmt w:val="decimal"/>
      </w:footnote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실험 노트북</w:t>
      </w:r>
      <w:r>
        <w:rPr/>
        <w:t xml:space="preserve">: /home/an0jin/Documents/GitHub/Iris/main.ipynb. </w:t>
      </w:r>
      <w:r>
        <w:rPr/>
        <w:t>랜덤포레스트</w:t>
      </w:r>
      <w:r>
        <w:rPr/>
        <w:t>(</w:t>
      </w:r>
      <w:r>
        <w:rPr/>
        <w:t xml:space="preserve">추정기 </w:t>
      </w:r>
      <w:r>
        <w:rPr/>
        <w:t>100</w:t>
      </w:r>
      <w:r>
        <w:rPr/>
        <w:t>개</w:t>
      </w:r>
      <w:r>
        <w:rPr/>
        <w:t xml:space="preserve">), </w:t>
      </w:r>
      <w:r>
        <w:rPr/>
        <w:t xml:space="preserve">테스트 정확도 </w:t>
      </w:r>
      <w:r>
        <w:rPr/>
        <w:t xml:space="preserve">0.900, </w:t>
      </w:r>
      <w:r>
        <w:rPr/>
        <w:t xml:space="preserve">결정트리 시각화는 </w:t>
      </w:r>
      <w:r>
        <w:rPr/>
        <w:t xml:space="preserve">rf.estimators_[1] </w:t>
      </w:r>
      <w:r>
        <w:rPr/>
        <w:t>기반</w:t>
      </w:r>
      <w:r>
        <w:rPr/>
        <w:t>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KR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FootnoteText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3</Pages>
  <Words>1079</Words>
  <Characters>1319</Characters>
  <CharactersWithSpaces>1652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an0jin</dc:creator>
  <dc:description>generated by python-docx</dc:description>
  <dc:language>ko-KR</dc:language>
  <cp:lastModifiedBy/>
  <dcterms:modified xsi:type="dcterms:W3CDTF">2025-09-04T12:55:31Z</dcterms:modified>
  <cp:revision>2</cp:revision>
  <dc:subject/>
  <dc:title>아이리스 꽃 분류 보고서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